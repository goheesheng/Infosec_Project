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record for john lim with NRIC of ****3456A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Blood type</w:t>
            </w:r>
          </w:p>
        </w:tc>
        <w:tc>
          <w:tcPr>
            <w:tcW w:type="dxa" w:w="4320"/>
          </w:tcPr>
          <w:p>
            <w:r>
              <w:t>B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1985-10-10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F</w:t>
            </w:r>
          </w:p>
        </w:tc>
      </w:tr>
    </w:tbl>
    <w:p>
      <w:r>
        <w:br w:type="page"/>
      </w:r>
    </w:p>
    <w:p>
      <w:r>
        <w:br w:type="page"/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7D2D5BED" w14:textId="77777777" w:rsidTr="0042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22E9C4BD" w14:textId="3E6CBC76" w:rsidR="00D0766E" w:rsidRPr="000544DA" w:rsidRDefault="00F16CDD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C91DE3" w14:paraId="7BC7E199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576C961E" w14:textId="2A17E480" w:rsidR="00D0766E" w:rsidRPr="000544DA" w:rsidRDefault="00F16CDD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F16CDD" w14:paraId="0E3FC4DA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0D0FBF10" w14:textId="0A4FB804" w:rsidR="00F16CDD" w:rsidRPr="00D0766E" w:rsidRDefault="00F16CDD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Date: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302172D9" w14:textId="38EE5E2E" w:rsidR="00F16CDD" w:rsidRDefault="00A9435A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2020/02/02</w:t>
            </w:r>
          </w:p>
        </w:tc>
      </w:tr>
      <w:tr w:rsidR="000544DA" w14:paraId="2325428F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33300A35" w14:textId="4DCA7DB8" w:rsidR="00D0766E" w:rsidRP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Diagnosis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55045B09" w14:textId="11C849B4" w:rsidR="00D0766E" w:rsidRPr="000544DA" w:rsidRDefault="00A9435A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Cancer</w:t>
            </w:r>
          </w:p>
        </w:tc>
      </w:tr>
      <w:tr w:rsidR="00C91DE3" w14:paraId="2223E916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6C2CC167" w14:textId="718EC9BB" w:rsid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Prescription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0C0475B2" w14:textId="01FE1C1F" w:rsidR="00D0766E" w:rsidRPr="000544DA" w:rsidRDefault="00F16CDD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  <w:tr w:rsidR="00C91DE3" w14:paraId="4416DC32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7AF615C9" w14:textId="6DE63868" w:rsidR="00C91DE3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  <w:r w:rsidR="00C91DE3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4DAEC05F" w14:textId="4C69CF86" w:rsidR="00C91DE3" w:rsidRDefault="00F16CDD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Test</w:t>
            </w: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r w:rsidR="00C91DE3">
        <w:rPr>
          <w:b/>
          <w:bCs/>
          <w:sz w:val="40"/>
          <w:szCs w:val="40"/>
        </w:rPr>
        <w:t>Images(If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