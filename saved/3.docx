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Medical record for Adam Tan with NRIC of ****4839T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</w:t>
            </w:r>
          </w:p>
        </w:tc>
        <w:tc>
          <w:tcPr>
            <w:tcW w:type="dxa" w:w="4320"/>
          </w:tcPr>
          <w:p>
            <w:r>
              <w:t>Content</w:t>
            </w:r>
          </w:p>
        </w:tc>
      </w:tr>
      <w:tr>
        <w:tc>
          <w:tcPr>
            <w:tcW w:type="dxa" w:w="4320"/>
          </w:tcPr>
          <w:p>
            <w:r>
              <w:t>Height</w:t>
            </w:r>
          </w:p>
        </w:tc>
        <w:tc>
          <w:tcPr>
            <w:tcW w:type="dxa" w:w="4320"/>
          </w:tcPr>
          <w:p>
            <w:r>
              <w:t>1.7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Blood type</w:t>
            </w:r>
          </w:p>
        </w:tc>
        <w:tc>
          <w:tcPr>
            <w:tcW w:type="dxa" w:w="4320"/>
          </w:tcPr>
          <w:p>
            <w:r>
              <w:t>AB</w:t>
            </w:r>
          </w:p>
        </w:tc>
      </w:tr>
      <w:tr>
        <w:tc>
          <w:tcPr>
            <w:tcW w:type="dxa" w:w="4320"/>
          </w:tcPr>
          <w:p>
            <w:r>
              <w:t>Date of birth</w:t>
            </w:r>
          </w:p>
        </w:tc>
        <w:tc>
          <w:tcPr>
            <w:tcW w:type="dxa" w:w="4320"/>
          </w:tcPr>
          <w:p>
            <w:r>
              <w:t>1980-10-10</w:t>
            </w:r>
          </w:p>
        </w:tc>
      </w:tr>
    </w:tbl>
    <w:p>
      <w:r>
        <w:br w:type="page"/>
      </w:r>
    </w:p>
    <w:p>
      <w:r>
        <w:br w:type="page"/>
      </w:r>
    </w:p>
    <w:p w14:paraId="41EB4274" w14:textId="77777777" w:rsidR="00D0766E" w:rsidRPr="00D0766E" w:rsidRDefault="00D0766E" w:rsidP="00D0766E">
      <w:pPr>
        <w:jc w:val="center"/>
        <w:rPr>
          <w:b/>
          <w:bCs/>
          <w:sz w:val="40"/>
          <w:szCs w:val="40"/>
        </w:rPr>
      </w:pPr>
      <w:r w:rsidRPr="00D0766E">
        <w:rPr>
          <w:b/>
          <w:bCs/>
          <w:sz w:val="40"/>
          <w:szCs w:val="40"/>
        </w:rPr>
        <w:t>Medical Template</w:t>
      </w:r>
      <w:r>
        <w:rPr>
          <w:b/>
          <w:bCs/>
          <w:sz w:val="40"/>
          <w:szCs w:val="40"/>
        </w:rPr>
        <w:br/>
      </w:r>
    </w:p>
    <w:tbl>
      <w:tblPr>
        <w:tblStyle w:val="GridTable2-Accent1"/>
        <w:tblW w:w="0" w:type="auto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4645"/>
        <w:gridCol w:w="4625"/>
      </w:tblGrid>
      <w:tr w:rsidR="000544DA" w14:paraId="7D2D5BED" w14:textId="77777777" w:rsidTr="00421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5B3888ED" w14:textId="5DF1B34D" w:rsidR="00D0766E" w:rsidRPr="00D0766E" w:rsidRDefault="00D0766E" w:rsidP="000544DA">
            <w:pPr>
              <w:rPr>
                <w:sz w:val="40"/>
                <w:szCs w:val="40"/>
              </w:rPr>
            </w:pPr>
            <w:r w:rsidRPr="00D0766E">
              <w:rPr>
                <w:sz w:val="40"/>
                <w:szCs w:val="40"/>
              </w:rPr>
              <w:t>Physician Name:</w:t>
            </w:r>
          </w:p>
        </w:tc>
        <w:tc>
          <w:tcPr>
            <w:tcW w:w="4625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</w:tcPr>
          <w:p w14:paraId="22E9C4BD" w14:textId="3E6CBC76" w:rsidR="00D0766E" w:rsidRPr="000544DA" w:rsidRDefault="00F16CDD" w:rsidP="000544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Test</w:t>
            </w:r>
          </w:p>
        </w:tc>
      </w:tr>
      <w:tr w:rsidR="00C91DE3" w14:paraId="7BC7E199" w14:textId="77777777" w:rsidTr="0042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  <w:tcBorders>
              <w:top w:val="single" w:sz="36" w:space="0" w:color="auto"/>
            </w:tcBorders>
          </w:tcPr>
          <w:p w14:paraId="502C880F" w14:textId="4C01A69E" w:rsidR="00D0766E" w:rsidRPr="00D0766E" w:rsidRDefault="00D0766E" w:rsidP="000544DA">
            <w:pPr>
              <w:rPr>
                <w:sz w:val="40"/>
                <w:szCs w:val="40"/>
              </w:rPr>
            </w:pPr>
            <w:r w:rsidRPr="00D0766E">
              <w:rPr>
                <w:sz w:val="40"/>
                <w:szCs w:val="40"/>
              </w:rPr>
              <w:t>Physician’s staff ID:</w:t>
            </w:r>
          </w:p>
        </w:tc>
        <w:tc>
          <w:tcPr>
            <w:tcW w:w="4625" w:type="dxa"/>
            <w:tcBorders>
              <w:top w:val="single" w:sz="36" w:space="0" w:color="auto"/>
            </w:tcBorders>
          </w:tcPr>
          <w:p w14:paraId="576C961E" w14:textId="2A17E480" w:rsidR="00D0766E" w:rsidRPr="000544DA" w:rsidRDefault="00F16CDD" w:rsidP="00054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Test</w:t>
            </w:r>
          </w:p>
        </w:tc>
      </w:tr>
      <w:tr w:rsidR="00F16CDD" w14:paraId="0E3FC4DA" w14:textId="77777777" w:rsidTr="0042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  <w:tcBorders>
              <w:top w:val="single" w:sz="36" w:space="0" w:color="auto"/>
            </w:tcBorders>
          </w:tcPr>
          <w:p w14:paraId="0D0FBF10" w14:textId="0A4FB804" w:rsidR="00F16CDD" w:rsidRPr="00D0766E" w:rsidRDefault="00F16CDD" w:rsidP="000544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Date:</w:t>
            </w:r>
          </w:p>
        </w:tc>
        <w:tc>
          <w:tcPr>
            <w:tcW w:w="4625" w:type="dxa"/>
            <w:tcBorders>
              <w:top w:val="single" w:sz="36" w:space="0" w:color="auto"/>
            </w:tcBorders>
          </w:tcPr>
          <w:p w14:paraId="302172D9" w14:textId="4A03B46A" w:rsidR="00F16CDD" w:rsidRDefault="00F16CDD" w:rsidP="00054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Test</w:t>
            </w:r>
          </w:p>
        </w:tc>
      </w:tr>
      <w:tr w:rsidR="000544DA" w14:paraId="2325428F" w14:textId="77777777" w:rsidTr="0042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</w:tcPr>
          <w:p w14:paraId="33300A35" w14:textId="4DCA7DB8" w:rsidR="00D0766E" w:rsidRPr="00D0766E" w:rsidRDefault="0042158F" w:rsidP="000544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Diagnosis</w:t>
            </w:r>
            <w:r w:rsidR="00D0766E">
              <w:rPr>
                <w:sz w:val="40"/>
                <w:szCs w:val="40"/>
              </w:rPr>
              <w:t>:</w:t>
            </w:r>
          </w:p>
        </w:tc>
        <w:tc>
          <w:tcPr>
            <w:tcW w:w="4625" w:type="dxa"/>
          </w:tcPr>
          <w:p w14:paraId="55045B09" w14:textId="2F31A001" w:rsidR="00D0766E" w:rsidRPr="000544DA" w:rsidRDefault="00F16CDD" w:rsidP="00054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Test</w:t>
            </w:r>
          </w:p>
        </w:tc>
      </w:tr>
      <w:tr w:rsidR="00C91DE3" w14:paraId="2223E916" w14:textId="77777777" w:rsidTr="0042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</w:tcPr>
          <w:p w14:paraId="6C2CC167" w14:textId="718EC9BB" w:rsidR="00D0766E" w:rsidRDefault="0042158F" w:rsidP="000544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Prescription</w:t>
            </w:r>
            <w:r w:rsidR="00D0766E">
              <w:rPr>
                <w:sz w:val="40"/>
                <w:szCs w:val="40"/>
              </w:rPr>
              <w:t>:</w:t>
            </w:r>
          </w:p>
        </w:tc>
        <w:tc>
          <w:tcPr>
            <w:tcW w:w="4625" w:type="dxa"/>
          </w:tcPr>
          <w:p w14:paraId="0C0475B2" w14:textId="01FE1C1F" w:rsidR="00D0766E" w:rsidRPr="000544DA" w:rsidRDefault="00F16CDD" w:rsidP="00054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Test</w:t>
            </w:r>
          </w:p>
        </w:tc>
      </w:tr>
      <w:tr w:rsidR="00C91DE3" w14:paraId="4416DC32" w14:textId="77777777" w:rsidTr="0042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</w:tcPr>
          <w:p w14:paraId="7AF615C9" w14:textId="6DE63868" w:rsidR="00C91DE3" w:rsidRDefault="0042158F" w:rsidP="000544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Notes</w:t>
            </w:r>
            <w:r w:rsidR="00C91DE3">
              <w:rPr>
                <w:sz w:val="40"/>
                <w:szCs w:val="40"/>
              </w:rPr>
              <w:t>:</w:t>
            </w:r>
          </w:p>
        </w:tc>
        <w:tc>
          <w:tcPr>
            <w:tcW w:w="4625" w:type="dxa"/>
          </w:tcPr>
          <w:p w14:paraId="4DAEC05F" w14:textId="4C69CF86" w:rsidR="00C91DE3" w:rsidRDefault="00F16CDD" w:rsidP="00054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Test</w:t>
            </w:r>
          </w:p>
        </w:tc>
      </w:tr>
    </w:tbl>
    <w:p w14:paraId="74FA7B92" w14:textId="370FC205" w:rsidR="0079260E" w:rsidRPr="00D0766E" w:rsidRDefault="00D0766E" w:rsidP="00D0766E">
      <w:pPr>
        <w:jc w:val="center"/>
        <w:rPr>
          <w:b/>
          <w:bCs/>
          <w:sz w:val="40"/>
          <w:szCs w:val="40"/>
        </w:rPr>
      </w:pPr>
      <w:r w:rsidRPr="00D0766E">
        <w:rPr>
          <w:b/>
          <w:bCs/>
          <w:sz w:val="40"/>
          <w:szCs w:val="40"/>
        </w:rPr>
        <w:br/>
      </w:r>
      <w:proofErr w:type="gramStart"/>
      <w:r w:rsidR="00C91DE3">
        <w:rPr>
          <w:b/>
          <w:bCs/>
          <w:sz w:val="40"/>
          <w:szCs w:val="40"/>
        </w:rPr>
        <w:t>Images(</w:t>
      </w:r>
      <w:proofErr w:type="gramEnd"/>
      <w:r w:rsidR="00C91DE3">
        <w:rPr>
          <w:b/>
          <w:bCs/>
          <w:sz w:val="40"/>
          <w:szCs w:val="40"/>
        </w:rPr>
        <w:t>If needed)</w:t>
      </w:r>
      <w:r w:rsidR="00C91DE3">
        <w:rPr>
          <w:b/>
          <w:bCs/>
          <w:sz w:val="40"/>
          <w:szCs w:val="40"/>
        </w:rPr>
        <w:br/>
        <w:t>----------------------------------------------------------------------------</w:t>
      </w:r>
    </w:p>
    <w:p w14:paraId="0263EFC9" w14:textId="77777777" w:rsidR="00D0766E" w:rsidRPr="00D0766E" w:rsidRDefault="00D0766E" w:rsidP="00D0766E">
      <w:pPr>
        <w:jc w:val="center"/>
        <w:rPr>
          <w:b/>
          <w:bCs/>
          <w:sz w:val="40"/>
          <w:szCs w:val="40"/>
        </w:rPr>
      </w:pPr>
      <w:r w:rsidRPr="00D0766E">
        <w:rPr>
          <w:b/>
          <w:bCs/>
          <w:sz w:val="40"/>
          <w:szCs w:val="40"/>
        </w:rPr>
        <w:br/>
      </w:r>
    </w:p>
    <w:p w14:paraId="1AFEF628" w14:textId="77777777" w:rsidR="00D0766E" w:rsidRPr="00D0766E" w:rsidRDefault="00D0766E" w:rsidP="000544DA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  <w:between w:val="single" w:sz="4" w:space="1" w:color="E7E6E6" w:themeColor="background2"/>
          <w:bar w:val="single" w:sz="4" w:color="E7E6E6" w:themeColor="background2"/>
        </w:pBdr>
        <w:jc w:val="center"/>
        <w:rPr>
          <w:b/>
          <w:bCs/>
        </w:rP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2-Accent1">
    <w:name w:val="Grid Table 2 Accent 1"/>
    <w:basedOn w:val="TableNormal"/>
    <w:uiPriority w:val="47"/>
    <w:rsid w:val="000544D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